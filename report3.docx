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/Users/adrian/Desktop/SampledocsTandem/HDS_new_pump.docx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